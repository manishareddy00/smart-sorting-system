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D6B91" w14:textId="77777777" w:rsidR="00886D5E" w:rsidRDefault="00886D5E">
      <w:pPr>
        <w:pStyle w:val="Heading1"/>
      </w:pPr>
    </w:p>
    <w:p w14:paraId="344484AD" w14:textId="77777777" w:rsidR="00886D5E" w:rsidRDefault="0000000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                                              Ideation Phase</w:t>
      </w:r>
    </w:p>
    <w:p w14:paraId="43A2A302" w14:textId="77777777" w:rsidR="00886D5E" w:rsidRDefault="0000000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                                     Empathize &amp; Discover</w:t>
      </w:r>
    </w:p>
    <w:p w14:paraId="51546C7A" w14:textId="77777777" w:rsidR="00886D5E" w:rsidRDefault="00886D5E">
      <w:pPr>
        <w:rPr>
          <w:sz w:val="24"/>
          <w:szCs w:val="24"/>
          <w:lang w:val="en-IN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7"/>
      </w:tblGrid>
      <w:tr w:rsidR="00886D5E" w14:paraId="50C1AFC8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25B9D" w14:textId="77777777" w:rsidR="00886D5E" w:rsidRDefault="00000000">
            <w:pPr>
              <w:rPr>
                <w:lang w:val="en-IN"/>
              </w:rPr>
            </w:pPr>
            <w:r>
              <w:rPr>
                <w:lang w:val="en-I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160F6" w14:textId="77777777" w:rsidR="00886D5E" w:rsidRDefault="00000000">
            <w:pPr>
              <w:rPr>
                <w:lang w:val="en-IN"/>
              </w:rPr>
            </w:pPr>
            <w:r>
              <w:rPr>
                <w:lang w:val="en-IN"/>
              </w:rPr>
              <w:t>19 June 2025</w:t>
            </w:r>
          </w:p>
        </w:tc>
      </w:tr>
      <w:tr w:rsidR="00886D5E" w14:paraId="7E8C5A24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17382" w14:textId="77777777" w:rsidR="00886D5E" w:rsidRDefault="00000000">
            <w:pPr>
              <w:rPr>
                <w:lang w:val="en-IN"/>
              </w:rPr>
            </w:pPr>
            <w:r>
              <w:rPr>
                <w:lang w:val="en-I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912A0" w14:textId="40407F3B" w:rsidR="00886D5E" w:rsidRDefault="006F2A94">
            <w:pPr>
              <w:rPr>
                <w:lang w:val="en-IN"/>
              </w:rPr>
            </w:pPr>
            <w:r w:rsidRPr="006F2A94">
              <w:rPr>
                <w:lang w:val="en-IN"/>
              </w:rPr>
              <w:t>LTVIP2025TMID35477</w:t>
            </w:r>
          </w:p>
        </w:tc>
      </w:tr>
      <w:tr w:rsidR="00886D5E" w14:paraId="56B7EEF4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B04FF" w14:textId="77777777" w:rsidR="00886D5E" w:rsidRDefault="00000000">
            <w:pPr>
              <w:rPr>
                <w:lang w:val="en-IN"/>
              </w:rPr>
            </w:pPr>
            <w:r>
              <w:rPr>
                <w:lang w:val="en-I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B9675" w14:textId="77777777" w:rsidR="00886D5E" w:rsidRDefault="00000000">
            <w:pPr>
              <w:rPr>
                <w:lang w:val="en-IN"/>
              </w:rPr>
            </w:pPr>
            <w:r>
              <w:t>Smart Sorting — Identifying Rotten Fruits and Vegetables Using Transfer Learning</w:t>
            </w:r>
          </w:p>
        </w:tc>
      </w:tr>
      <w:tr w:rsidR="00886D5E" w14:paraId="3AB274DC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6E86B" w14:textId="77777777" w:rsidR="00886D5E" w:rsidRDefault="00000000">
            <w:pPr>
              <w:rPr>
                <w:lang w:val="en-IN"/>
              </w:rPr>
            </w:pPr>
            <w:r>
              <w:rPr>
                <w:lang w:val="en-I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F52A6" w14:textId="77777777" w:rsidR="00886D5E" w:rsidRDefault="00000000">
            <w:pPr>
              <w:rPr>
                <w:lang w:val="en-IN"/>
              </w:rPr>
            </w:pPr>
            <w:r>
              <w:rPr>
                <w:lang w:val="en-IN"/>
              </w:rPr>
              <w:t>4 Marks</w:t>
            </w:r>
          </w:p>
        </w:tc>
      </w:tr>
    </w:tbl>
    <w:p w14:paraId="6B39EB7E" w14:textId="77777777" w:rsidR="00886D5E" w:rsidRDefault="00886D5E">
      <w:pPr>
        <w:pStyle w:val="Heading1"/>
      </w:pPr>
    </w:p>
    <w:p w14:paraId="280C3D3B" w14:textId="77777777" w:rsidR="00886D5E" w:rsidRDefault="00000000">
      <w:pPr>
        <w:rPr>
          <w:b/>
          <w:bCs/>
        </w:rPr>
      </w:pPr>
      <w:r>
        <w:rPr>
          <w:b/>
          <w:bCs/>
        </w:rPr>
        <w:t>Empathy Map Canvas</w:t>
      </w:r>
    </w:p>
    <w:p w14:paraId="7895CF08" w14:textId="77777777" w:rsidR="00886D5E" w:rsidRDefault="00000000">
      <w:r>
        <w:t>Project: Smart Sorting — Identifying Rotten Fruits and Vegetables Using Transfer Learning</w:t>
      </w:r>
    </w:p>
    <w:p w14:paraId="26345481" w14:textId="77777777" w:rsidR="00886D5E" w:rsidRDefault="00000000">
      <w:r>
        <w:t>Purpose: Understand the real needs, feelings, and challenges of key users (e.g., farmers, vendors, sorting staff) in the agricultural produce handling and sorting process.</w:t>
      </w:r>
    </w:p>
    <w:p w14:paraId="409A903C" w14:textId="77777777" w:rsidR="00886D5E" w:rsidRDefault="00000000">
      <w:r>
        <w:t>Reference: Inspired by MURAL Empathy Map Canvas (https://www.mural.co/templates/empathy-map-canvas)</w:t>
      </w:r>
    </w:p>
    <w:p w14:paraId="049C308E" w14:textId="77777777" w:rsidR="00886D5E" w:rsidRDefault="00000000">
      <w:r>
        <w:br/>
      </w:r>
    </w:p>
    <w:p w14:paraId="76FF7A7E" w14:textId="77777777" w:rsidR="00886D5E" w:rsidRDefault="00000000">
      <w:pPr>
        <w:rPr>
          <w:b/>
          <w:bCs/>
        </w:rPr>
      </w:pPr>
      <w:r>
        <w:rPr>
          <w:b/>
          <w:bCs/>
        </w:rPr>
        <w:t xml:space="preserve"> USER:</w:t>
      </w:r>
    </w:p>
    <w:p w14:paraId="420B3BD8" w14:textId="77777777" w:rsidR="00886D5E" w:rsidRDefault="00000000">
      <w:r>
        <w:t>Primary User Persona:</w:t>
      </w:r>
    </w:p>
    <w:p w14:paraId="4403A1EA" w14:textId="77777777" w:rsidR="00886D5E" w:rsidRDefault="00000000">
      <w:r>
        <w:t>Sorting staff / Farmer / Small-scale vendor involved in identifying and separating rotten produce from fresh stock manually.</w:t>
      </w:r>
    </w:p>
    <w:p w14:paraId="5A675CAE" w14:textId="77777777" w:rsidR="00886D5E" w:rsidRDefault="00000000">
      <w:pPr>
        <w:rPr>
          <w:b/>
          <w:bCs/>
        </w:rPr>
      </w:pPr>
      <w:r>
        <w:rPr>
          <w:b/>
          <w:bCs/>
        </w:rPr>
        <w:t>Empathy Map Canvas for Smart Sorting – Identifying Rotten Fruits and Vegetables Using Transfer Learning :</w:t>
      </w:r>
    </w:p>
    <w:p w14:paraId="4A5B74C6" w14:textId="77777777" w:rsidR="00886D5E" w:rsidRDefault="0000000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D14A0C7" wp14:editId="3B68A4CC">
            <wp:extent cx="5486400" cy="548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319BA98C" w14:textId="77777777" w:rsidR="00886D5E" w:rsidRDefault="00000000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3" behindDoc="0" locked="0" layoutInCell="1" hidden="0" allowOverlap="1" wp14:anchorId="3886E9EC" wp14:editId="2AC8C4F9">
                <wp:simplePos x="0" y="0"/>
                <wp:positionH relativeFrom="column">
                  <wp:posOffset>3722370</wp:posOffset>
                </wp:positionH>
                <wp:positionV relativeFrom="paragraph">
                  <wp:posOffset>44449</wp:posOffset>
                </wp:positionV>
                <wp:extent cx="880110" cy="834389"/>
                <wp:effectExtent l="0" t="0" r="0" b="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0110" cy="83438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ap="flat" cmpd="sng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>
                        <w:txbxContent>
                          <w:p w14:paraId="738F817B" w14:textId="77777777" w:rsidR="00886D5E" w:rsidRDefault="00000000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Concerned about speed, accuracy, and financial loss.</w:t>
                            </w:r>
                          </w:p>
                          <w:p w14:paraId="636734BB" w14:textId="77777777" w:rsidR="00886D5E" w:rsidRDefault="00886D5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6E9EC" id="矩形 4" o:spid="_x0000_s1026" style="position:absolute;margin-left:293.1pt;margin-top:3.5pt;width:69.3pt;height:65.7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" fillcolor="#a7bfde" strokecolor="#4579b8" strokeweight="1pt">
                <v:fill color2="#4f81bd" angle="180" focus="100%" type="gradient"/>
                <v:shadow on="t" color="black" opacity=".5" offset=".5pt,.5pt"/>
                <v:path arrowok="t"/>
                <v:textbox>
                  <w:txbxContent>
                    <w:p w14:paraId="738F817B" w14:textId="77777777" w:rsidR="00886D5E" w:rsidRDefault="00000000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Concerned about speed, accuracy, and financial loss.</w:t>
                      </w:r>
                    </w:p>
                    <w:p w14:paraId="636734BB" w14:textId="77777777" w:rsidR="00886D5E" w:rsidRDefault="00886D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5" behindDoc="0" locked="0" layoutInCell="1" hidden="0" allowOverlap="1" wp14:anchorId="73394DCF" wp14:editId="786AF7BB">
                <wp:simplePos x="0" y="0"/>
                <wp:positionH relativeFrom="column">
                  <wp:posOffset>-735330</wp:posOffset>
                </wp:positionH>
                <wp:positionV relativeFrom="paragraph">
                  <wp:posOffset>1057910</wp:posOffset>
                </wp:positionV>
                <wp:extent cx="986790" cy="845820"/>
                <wp:effectExtent l="0" t="0" r="0" b="-1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6790" cy="845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ap="flat" cmpd="sng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>
                        <w:txbxContent>
                          <w:p w14:paraId="175AA8A2" w14:textId="77777777" w:rsidR="00886D5E" w:rsidRDefault="00000000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“You need to be quick while sorting – we have more produce coming.”</w:t>
                            </w:r>
                          </w:p>
                          <w:p w14:paraId="0C04142A" w14:textId="77777777" w:rsidR="00886D5E" w:rsidRDefault="00886D5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94DCF" id="矩形 7" o:spid="_x0000_s1027" style="position:absolute;margin-left:-57.9pt;margin-top:83.3pt;width:77.7pt;height:66.6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" fillcolor="#a7bfde" strokecolor="#4579b8" strokeweight="1pt">
                <v:fill color2="#4f81bd" angle="180" focus="100%" type="gradient"/>
                <v:shadow on="t" color="black" opacity=".5" offset=".5pt,.5pt"/>
                <v:path arrowok="t"/>
                <v:textbox>
                  <w:txbxContent>
                    <w:p w14:paraId="175AA8A2" w14:textId="77777777" w:rsidR="00886D5E" w:rsidRDefault="00000000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“You need to be quick while sorting – we have more produce coming.”</w:t>
                      </w:r>
                    </w:p>
                    <w:p w14:paraId="0C04142A" w14:textId="77777777" w:rsidR="00886D5E" w:rsidRDefault="00886D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8" behindDoc="0" locked="0" layoutInCell="1" hidden="0" allowOverlap="1" wp14:anchorId="3AAEB2C0" wp14:editId="5B0C464A">
                <wp:simplePos x="0" y="0"/>
                <wp:positionH relativeFrom="column">
                  <wp:posOffset>-868680</wp:posOffset>
                </wp:positionH>
                <wp:positionV relativeFrom="paragraph">
                  <wp:posOffset>288290</wp:posOffset>
                </wp:positionV>
                <wp:extent cx="2804160" cy="1764030"/>
                <wp:effectExtent l="-17513" t="-17512" r="17511" b="17512"/>
                <wp:wrapNone/>
                <wp:docPr id="10" name="直线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04160" cy="1764030"/>
                        </a:xfrm>
                        <a:prstGeom prst="line">
                          <a:avLst/>
                        </a:prstGeom>
                        <a:noFill/>
                        <a:ln w="25400" cap="flat" cmpd="sng">
                          <a:solidFill>
                            <a:srgbClr val="4F81BD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type="#_x0000_t20" id="直线 11" o:spid="_x0000_s11" from="-68.4pt,22.7pt" to="152.4pt,161.59999pt" filled="f" stroked="t" strokeweight="2.0pt" style="position:absolute;&#10;z-index:38;&#10;mso-position-horizontal:absolute;&#10;mso-position-vertical:absolute;">
                <v:stroke color="#4F81BD"/>
                <v:shadow on="t" color="#000000" opacity=".5" origin=",.5" offset="0pt,0pt" offset2="-4pt,-4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9" behindDoc="0" locked="0" layoutInCell="1" hidden="0" allowOverlap="1" wp14:anchorId="00F17D39" wp14:editId="4B5D9C3E">
                <wp:simplePos x="0" y="0"/>
                <wp:positionH relativeFrom="column">
                  <wp:posOffset>3040380</wp:posOffset>
                </wp:positionH>
                <wp:positionV relativeFrom="paragraph">
                  <wp:posOffset>170180</wp:posOffset>
                </wp:positionV>
                <wp:extent cx="2842260" cy="1874520"/>
                <wp:effectExtent l="-17594" t="-17594" r="17593" b="17592"/>
                <wp:wrapNone/>
                <wp:docPr id="12" name="直线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21600000" flipV="1">
                          <a:off x="0" y="0"/>
                          <a:ext cx="2842260" cy="1874520"/>
                        </a:xfrm>
                        <a:prstGeom prst="line">
                          <a:avLst/>
                        </a:prstGeom>
                        <a:noFill/>
                        <a:ln w="25400" cap="flat" cmpd="sng">
                          <a:solidFill>
                            <a:srgbClr val="4F81BD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type="#_x0000_t20" id="直线 13" o:spid="_x0000_s13" from="239.40001pt,13.400003pt" to="463.2pt,161.0pt" filled="f" stroked="t" strokeweight="2.0pt" style="position:absolute;&#10;flip:y;&#10;z-index:39;&#10;mso-position-horizontal:absolute;&#10;mso-position-vertical:absolute;">
                <v:stroke color="#4F81BD"/>
                <v:shadow on="t" color="#000000" opacity=".5" origin=",.5" offset="0pt,0pt" offset2="-4pt,-4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2" behindDoc="0" locked="0" layoutInCell="1" hidden="0" allowOverlap="1" wp14:anchorId="613FDAA1" wp14:editId="69B32B33">
                <wp:simplePos x="0" y="0"/>
                <wp:positionH relativeFrom="column">
                  <wp:posOffset>2465070</wp:posOffset>
                </wp:positionH>
                <wp:positionV relativeFrom="paragraph">
                  <wp:posOffset>29209</wp:posOffset>
                </wp:positionV>
                <wp:extent cx="941070" cy="742950"/>
                <wp:effectExtent l="0" t="0" r="0" b="0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1070" cy="7429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ap="flat" cmpd="sng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>
                        <w:txbxContent>
                          <w:p w14:paraId="20D4D6CF" w14:textId="77777777" w:rsidR="00886D5E" w:rsidRDefault="00000000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“If I misjudge, it may affect my income and customer trust.”</w:t>
                            </w:r>
                          </w:p>
                          <w:p w14:paraId="20417780" w14:textId="77777777" w:rsidR="00886D5E" w:rsidRDefault="00886D5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FDAA1" id="矩形 14" o:spid="_x0000_s1028" style="position:absolute;margin-left:194.1pt;margin-top:2.3pt;width:74.1pt;height:58.5pt;z-index: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" fillcolor="#a7bfde" strokecolor="#4579b8" strokeweight="1pt">
                <v:fill color2="#4f81bd" angle="180" focus="100%" type="gradient"/>
                <v:shadow on="t" color="black" opacity=".5" offset=".5pt,.5pt"/>
                <v:path arrowok="t"/>
                <v:textbox>
                  <w:txbxContent>
                    <w:p w14:paraId="20D4D6CF" w14:textId="77777777" w:rsidR="00886D5E" w:rsidRDefault="00000000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“If I misjudge, it may affect my income and customer trust.”</w:t>
                      </w:r>
                    </w:p>
                    <w:p w14:paraId="20417780" w14:textId="77777777" w:rsidR="00886D5E" w:rsidRDefault="00886D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1" behindDoc="0" locked="0" layoutInCell="1" hidden="0" allowOverlap="1" wp14:anchorId="198D4621" wp14:editId="5BC82A77">
                <wp:simplePos x="0" y="0"/>
                <wp:positionH relativeFrom="column">
                  <wp:posOffset>1375410</wp:posOffset>
                </wp:positionH>
                <wp:positionV relativeFrom="paragraph">
                  <wp:posOffset>29209</wp:posOffset>
                </wp:positionV>
                <wp:extent cx="918210" cy="681990"/>
                <wp:effectExtent l="0" t="0" r="0" b="-1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8210" cy="68199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ap="flat" cmpd="sng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>
                        <w:txbxContent>
                          <w:p w14:paraId="26F20081" w14:textId="77777777" w:rsidR="00886D5E" w:rsidRDefault="00000000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“I can’t afford to waste time checking each fruit manually.”</w:t>
                            </w:r>
                          </w:p>
                          <w:p w14:paraId="2D0A2736" w14:textId="77777777" w:rsidR="00886D5E" w:rsidRDefault="00886D5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8D4621" id="矩形 17" o:spid="_x0000_s1029" style="position:absolute;margin-left:108.3pt;margin-top:2.3pt;width:72.3pt;height:53.7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" fillcolor="#a7bfde" strokecolor="#4579b8" strokeweight="1pt">
                <v:fill color2="#4f81bd" angle="180" focus="100%" type="gradient"/>
                <v:shadow on="t" color="black" opacity=".5" offset=".5pt,.5pt"/>
                <v:path arrowok="t"/>
                <v:textbox>
                  <w:txbxContent>
                    <w:p w14:paraId="26F20081" w14:textId="77777777" w:rsidR="00886D5E" w:rsidRDefault="00000000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“I can’t afford to waste time checking each fruit manually.”</w:t>
                      </w:r>
                    </w:p>
                    <w:p w14:paraId="2D0A2736" w14:textId="77777777" w:rsidR="00886D5E" w:rsidRDefault="00886D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114298" distR="114298" wp14:anchorId="29120633" wp14:editId="3384ACBE">
                <wp:extent cx="1116330" cy="742950"/>
                <wp:effectExtent l="0" t="0" r="-1" b="-1"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6330" cy="7429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ap="flat" cmpd="sng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>
                        <w:txbxContent>
                          <w:p w14:paraId="0018BF24" w14:textId="77777777" w:rsidR="00886D5E" w:rsidRDefault="00000000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“Will I be able to identify spoilage early enough to avoid losses?”</w:t>
                            </w:r>
                          </w:p>
                          <w:p w14:paraId="506970EA" w14:textId="77777777" w:rsidR="00886D5E" w:rsidRDefault="00886D5E">
                            <w:pPr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781D9A9F" w14:textId="77777777" w:rsidR="00886D5E" w:rsidRDefault="00886D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120633" id="矩形 20" o:spid="_x0000_s1030" style="width:87.9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" fillcolor="#a7bfde" strokecolor="#4579b8" strokeweight="1pt">
                <v:fill color2="#4f81bd" angle="180" focus="100%" type="gradient"/>
                <v:shadow on="t" color="black" opacity=".5" offset=".5pt,.5pt"/>
                <v:path arrowok="t"/>
                <v:textbox>
                  <w:txbxContent>
                    <w:p w14:paraId="0018BF24" w14:textId="77777777" w:rsidR="00886D5E" w:rsidRDefault="00000000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“Will I be able to identify spoilage early enough to avoid losses?”</w:t>
                      </w:r>
                    </w:p>
                    <w:p w14:paraId="506970EA" w14:textId="77777777" w:rsidR="00886D5E" w:rsidRDefault="00886D5E">
                      <w:pPr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</w:p>
                    <w:p w14:paraId="781D9A9F" w14:textId="77777777" w:rsidR="00886D5E" w:rsidRDefault="00886D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BC41CA0" w14:textId="77777777" w:rsidR="00886D5E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51" behindDoc="0" locked="0" layoutInCell="1" hidden="0" allowOverlap="1" wp14:anchorId="03E3C32D" wp14:editId="53C35A22">
                <wp:simplePos x="0" y="0"/>
                <wp:positionH relativeFrom="column">
                  <wp:posOffset>5276850</wp:posOffset>
                </wp:positionH>
                <wp:positionV relativeFrom="paragraph">
                  <wp:posOffset>300355</wp:posOffset>
                </wp:positionV>
                <wp:extent cx="1169670" cy="742950"/>
                <wp:effectExtent l="0" t="0" r="0" b="0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9670" cy="7429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ap="flat" cmpd="sng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>
                        <w:txbxContent>
                          <w:p w14:paraId="7C84411D" w14:textId="77777777" w:rsidR="00886D5E" w:rsidRDefault="0000000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Manual soring techniques by used by coworkers.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3C32D" id="矩形 23" o:spid="_x0000_s1031" style="position:absolute;margin-left:415.5pt;margin-top:23.65pt;width:92.1pt;height:58.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" fillcolor="#a7bfde" strokecolor="#4579b8" strokeweight="1pt">
                <v:fill color2="#4f81bd" angle="180" focus="100%" type="gradient"/>
                <v:shadow on="t" color="black" opacity=".5" offset=".5pt,.5pt"/>
                <v:path arrowok="t"/>
                <v:textbox>
                  <w:txbxContent>
                    <w:p w14:paraId="7C84411D" w14:textId="77777777" w:rsidR="00886D5E" w:rsidRDefault="00000000"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Manual soring techniques by used by coworkers.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" behindDoc="0" locked="0" layoutInCell="1" hidden="0" allowOverlap="1" wp14:anchorId="08659A74" wp14:editId="3CE30E49">
                <wp:simplePos x="0" y="0"/>
                <wp:positionH relativeFrom="column">
                  <wp:posOffset>4240530</wp:posOffset>
                </wp:positionH>
                <wp:positionV relativeFrom="paragraph">
                  <wp:posOffset>292735</wp:posOffset>
                </wp:positionV>
                <wp:extent cx="910590" cy="796289"/>
                <wp:effectExtent l="0" t="0" r="-1" b="0"/>
                <wp:wrapNone/>
                <wp:docPr id="2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0590" cy="79628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ap="flat" cmpd="sng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>
                        <w:txbxContent>
                          <w:p w14:paraId="6C11F18B" w14:textId="77777777" w:rsidR="00886D5E" w:rsidRDefault="0000000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Piles of mixed-quality fruits and vegetables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59A74" id="矩形 26" o:spid="_x0000_s1032" style="position:absolute;margin-left:333.9pt;margin-top:23.05pt;width:71.7pt;height:62.7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" fillcolor="#a7bfde" strokecolor="#4579b8" strokeweight="1pt">
                <v:fill color2="#4f81bd" angle="180" focus="100%" type="gradient"/>
                <v:shadow on="t" color="black" opacity=".5" offset=".5pt,.5pt"/>
                <v:path arrowok="t"/>
                <v:textbox>
                  <w:txbxContent>
                    <w:p w14:paraId="6C11F18B" w14:textId="77777777" w:rsidR="00886D5E" w:rsidRDefault="00000000"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Piles of mixed-quality fruits and vegetables</w:t>
                      </w:r>
                    </w:p>
                  </w:txbxContent>
                </v:textbox>
              </v:rect>
            </w:pict>
          </mc:Fallback>
        </mc:AlternateContent>
      </w:r>
    </w:p>
    <w:p w14:paraId="6D8B0BE0" w14:textId="77777777" w:rsidR="00886D5E" w:rsidRDefault="00000000">
      <w:pPr>
        <w:tabs>
          <w:tab w:val="left" w:pos="3036"/>
        </w:tabs>
        <w:rPr>
          <w:sz w:val="24"/>
          <w:szCs w:val="24"/>
        </w:rPr>
      </w:pPr>
      <w:r>
        <w:tab/>
      </w:r>
      <w:r>
        <w:rPr>
          <w:sz w:val="24"/>
          <w:szCs w:val="24"/>
        </w:rPr>
        <w:t>Think &amp; Feel</w:t>
      </w:r>
    </w:p>
    <w:p w14:paraId="0A5383D8" w14:textId="77777777" w:rsidR="00886D5E" w:rsidRDefault="00886D5E"/>
    <w:p w14:paraId="40F5A580" w14:textId="77777777" w:rsidR="00886D5E" w:rsidRDefault="00000000">
      <w:pPr>
        <w:tabs>
          <w:tab w:val="left" w:pos="1464"/>
          <w:tab w:val="left" w:pos="3744"/>
          <w:tab w:val="left" w:pos="5232"/>
        </w:tabs>
        <w:rPr>
          <w:rFonts w:ascii="Calibri" w:eastAsia="MS Gothic" w:hAnsi="Calibri" w:cs="Times New Roman"/>
          <w:b/>
          <w:bCs/>
          <w:color w:val="365F9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3" behindDoc="0" locked="0" layoutInCell="1" hidden="0" allowOverlap="1" wp14:anchorId="6DA7DE8F" wp14:editId="5C11FE32">
                <wp:simplePos x="0" y="0"/>
                <wp:positionH relativeFrom="column">
                  <wp:posOffset>5497830</wp:posOffset>
                </wp:positionH>
                <wp:positionV relativeFrom="paragraph">
                  <wp:posOffset>411480</wp:posOffset>
                </wp:positionV>
                <wp:extent cx="861059" cy="735330"/>
                <wp:effectExtent l="0" t="0" r="0" b="-1"/>
                <wp:wrapNone/>
                <wp:docPr id="29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1059" cy="73533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ap="flat" cmpd="sng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>
                        <w:txbxContent>
                          <w:p w14:paraId="615D7F42" w14:textId="77777777" w:rsidR="00886D5E" w:rsidRDefault="000000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Occasional spoilage unnoticed until it’s too late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7DE8F" id="矩形 29" o:spid="_x0000_s1033" style="position:absolute;margin-left:432.9pt;margin-top:32.4pt;width:67.8pt;height:57.9pt;z-index: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" fillcolor="#a7bfde" strokecolor="#4579b8" strokeweight="1pt">
                <v:fill color2="#4f81bd" angle="180" focus="100%" type="gradient"/>
                <v:shadow on="t" color="black" opacity=".5" offset=".5pt,.5pt"/>
                <v:path arrowok="t"/>
                <v:textbox>
                  <w:txbxContent>
                    <w:p w14:paraId="615D7F42" w14:textId="77777777" w:rsidR="00886D5E" w:rsidRDefault="00000000">
                      <w:p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Occasional spoilage unnoticed until it’s too 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hidden="0" allowOverlap="1" wp14:anchorId="3951B3E2" wp14:editId="0E6EB846">
                <wp:simplePos x="0" y="0"/>
                <wp:positionH relativeFrom="column">
                  <wp:posOffset>-735330</wp:posOffset>
                </wp:positionH>
                <wp:positionV relativeFrom="paragraph">
                  <wp:posOffset>175260</wp:posOffset>
                </wp:positionV>
                <wp:extent cx="910589" cy="861060"/>
                <wp:effectExtent l="0" t="0" r="1" b="0"/>
                <wp:wrapNone/>
                <wp:docPr id="32" name="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0589" cy="8610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ap="flat" cmpd="sng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>
                        <w:txbxContent>
                          <w:p w14:paraId="1076F7C2" w14:textId="77777777" w:rsidR="00886D5E" w:rsidRDefault="00000000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“Customers complained about bad fruits yesterday.”</w:t>
                            </w:r>
                          </w:p>
                          <w:p w14:paraId="3F0B96E8" w14:textId="77777777" w:rsidR="00886D5E" w:rsidRDefault="00886D5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1B3E2" id="矩形 32" o:spid="_x0000_s1034" style="position:absolute;margin-left:-57.9pt;margin-top:13.8pt;width:71.7pt;height:67.8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" fillcolor="#a7bfde" strokecolor="#4579b8" strokeweight="1pt">
                <v:fill color2="#4f81bd" angle="180" focus="100%" type="gradient"/>
                <v:shadow on="t" color="black" opacity=".5" offset=".5pt,.5pt"/>
                <v:path arrowok="t"/>
                <v:textbox>
                  <w:txbxContent>
                    <w:p w14:paraId="1076F7C2" w14:textId="77777777" w:rsidR="00886D5E" w:rsidRDefault="00000000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“Customers complained about bad fruits yesterday.”</w:t>
                      </w:r>
                    </w:p>
                    <w:p w14:paraId="3F0B96E8" w14:textId="77777777" w:rsidR="00886D5E" w:rsidRDefault="00886D5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tab/>
      </w:r>
      <w:r>
        <w:rPr>
          <w:sz w:val="24"/>
          <w:szCs w:val="24"/>
        </w:rPr>
        <w:t>Hear</w:t>
      </w:r>
      <w:r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tab/>
      </w:r>
      <w:r>
        <w:rPr>
          <w:rFonts w:ascii="Segoe UI Emoji" w:hAnsi="Segoe UI Emoji" w:cs="Segoe UI Emoji"/>
          <w:sz w:val="28"/>
          <w:szCs w:val="28"/>
        </w:rPr>
        <w:tab/>
      </w:r>
      <w:r>
        <w:rPr>
          <w:rFonts w:ascii="Segoe UI Emoji" w:hAnsi="Segoe UI Emoji" w:cs="Segoe UI Emoji"/>
          <w:sz w:val="24"/>
          <w:szCs w:val="24"/>
        </w:rPr>
        <w:t>See</w:t>
      </w:r>
    </w:p>
    <w:p w14:paraId="2ADAE389" w14:textId="77777777" w:rsidR="00886D5E" w:rsidRDefault="00000000">
      <w:pPr>
        <w:tabs>
          <w:tab w:val="left" w:pos="3492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2" behindDoc="0" locked="0" layoutInCell="1" hidden="0" allowOverlap="1" wp14:anchorId="48A020BB" wp14:editId="421494D4">
                <wp:simplePos x="0" y="0"/>
                <wp:positionH relativeFrom="column">
                  <wp:posOffset>4255770</wp:posOffset>
                </wp:positionH>
                <wp:positionV relativeFrom="paragraph">
                  <wp:posOffset>43180</wp:posOffset>
                </wp:positionV>
                <wp:extent cx="975359" cy="697230"/>
                <wp:effectExtent l="0" t="0" r="0" b="0"/>
                <wp:wrapNone/>
                <wp:docPr id="35" name="矩形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5359" cy="69723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ap="flat" cmpd="sng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>
                        <w:txbxContent>
                          <w:p w14:paraId="04B4226C" w14:textId="77777777" w:rsidR="00886D5E" w:rsidRDefault="0000000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Poor lighting or inconsistent environments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020BB" id="矩形 35" o:spid="_x0000_s1035" style="position:absolute;margin-left:335.1pt;margin-top:3.4pt;width:76.8pt;height:54.9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" fillcolor="#a7bfde" strokecolor="#4579b8" strokeweight="1pt">
                <v:fill color2="#4f81bd" angle="180" focus="100%" type="gradient"/>
                <v:shadow on="t" color="black" opacity=".5" offset=".5pt,.5pt"/>
                <v:path arrowok="t"/>
                <v:textbox>
                  <w:txbxContent>
                    <w:p w14:paraId="04B4226C" w14:textId="77777777" w:rsidR="00886D5E" w:rsidRDefault="00000000"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Poor lighting or inconsistent environments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0" behindDoc="0" locked="0" layoutInCell="1" hidden="0" allowOverlap="1" wp14:anchorId="2A9E5C43" wp14:editId="1846489D">
                <wp:simplePos x="0" y="0"/>
                <wp:positionH relativeFrom="column">
                  <wp:posOffset>2933700</wp:posOffset>
                </wp:positionH>
                <wp:positionV relativeFrom="paragraph">
                  <wp:posOffset>12700</wp:posOffset>
                </wp:positionV>
                <wp:extent cx="2880360" cy="2213609"/>
                <wp:effectExtent l="-17808" t="-17808" r="17809" b="17809"/>
                <wp:wrapNone/>
                <wp:docPr id="38" name="直线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80360" cy="2213609"/>
                        </a:xfrm>
                        <a:prstGeom prst="line">
                          <a:avLst/>
                        </a:prstGeom>
                        <a:noFill/>
                        <a:ln w="25400" cap="flat" cmpd="sng">
                          <a:solidFill>
                            <a:srgbClr val="4F81BD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type="#_x0000_t20" id="直线 39" o:spid="_x0000_s39" from="231.0pt,1.0pt" to="457.8pt,175.29999pt" filled="f" stroked="t" strokeweight="2.0pt" style="position:absolute;&#10;z-index:40;&#10;mso-position-horizontal:absolute;&#10;mso-position-vertical:absolute;">
                <v:stroke color="#4F81BD"/>
                <v:shadow on="t" color="#000000" opacity=".5" origin=",.5" offset="0pt,0pt" offset2="-4pt,-4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1" behindDoc="0" locked="0" layoutInCell="1" hidden="0" allowOverlap="1" wp14:anchorId="5B5C7371" wp14:editId="04C5B00A">
                <wp:simplePos x="0" y="0"/>
                <wp:positionH relativeFrom="column">
                  <wp:posOffset>-521970</wp:posOffset>
                </wp:positionH>
                <wp:positionV relativeFrom="paragraph">
                  <wp:posOffset>163195</wp:posOffset>
                </wp:positionV>
                <wp:extent cx="2548890" cy="2076449"/>
                <wp:effectExtent l="-17866" t="-17868" r="17868" b="17868"/>
                <wp:wrapNone/>
                <wp:docPr id="40" name="直线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21600000" flipH="1">
                          <a:off x="0" y="0"/>
                          <a:ext cx="2548890" cy="2076449"/>
                        </a:xfrm>
                        <a:prstGeom prst="line">
                          <a:avLst/>
                        </a:prstGeom>
                        <a:noFill/>
                        <a:ln w="25400" cap="flat" cmpd="sng">
                          <a:solidFill>
                            <a:srgbClr val="4F81BD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type="#_x0000_t20" id="直线 41" o:spid="_x0000_s41" from="-41.100006pt,12.85pt" to="159.6pt,176.35pt" filled="f" stroked="t" strokeweight="2.0pt" style="position:absolute;&#10;flip:x;&#10;z-index:61;&#10;mso-position-horizontal:absolute;&#10;mso-position-vertical:absolute;">
                <v:stroke color="#4F81BD"/>
                <v:shadow on="t" color="#000000" opacity=".5" origin=",.5" offset="0pt,0pt" offset2="-4pt,-4pt"/>
              </v:line>
            </w:pict>
          </mc:Fallback>
        </mc:AlternateContent>
      </w:r>
    </w:p>
    <w:p w14:paraId="2A57D5EA" w14:textId="77777777" w:rsidR="00886D5E" w:rsidRDefault="00000000">
      <w:pPr>
        <w:tabs>
          <w:tab w:val="left" w:pos="3492"/>
        </w:tabs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5" behindDoc="0" locked="0" layoutInCell="1" hidden="0" allowOverlap="1" wp14:anchorId="2EFF1805" wp14:editId="0B494DFD">
                <wp:simplePos x="0" y="0"/>
                <wp:positionH relativeFrom="column">
                  <wp:posOffset>2769870</wp:posOffset>
                </wp:positionH>
                <wp:positionV relativeFrom="paragraph">
                  <wp:posOffset>735965</wp:posOffset>
                </wp:positionV>
                <wp:extent cx="1009650" cy="849630"/>
                <wp:effectExtent l="0" t="0" r="-1" b="0"/>
                <wp:wrapNone/>
                <wp:docPr id="42" name="矩形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0" cy="84963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ap="flat" cmpd="sng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>
                        <w:txbxContent>
                          <w:p w14:paraId="48314104" w14:textId="77777777" w:rsidR="00886D5E" w:rsidRDefault="0000000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Sometimes good fruits get thrown away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F1805" id="矩形 42" o:spid="_x0000_s1036" style="position:absolute;margin-left:218.1pt;margin-top:57.95pt;width:79.5pt;height:66.9pt;z-index: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" fillcolor="#a7bfde" strokecolor="#4579b8" strokeweight="1pt">
                <v:fill color2="#4f81bd" angle="180" focus="100%" type="gradient"/>
                <v:shadow on="t" color="black" opacity=".5" offset=".5pt,.5pt"/>
                <v:path arrowok="t"/>
                <v:textbox>
                  <w:txbxContent>
                    <w:p w14:paraId="48314104" w14:textId="77777777" w:rsidR="00886D5E" w:rsidRDefault="00000000"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Sometimes good fruits get thrown away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" behindDoc="0" locked="0" layoutInCell="1" hidden="0" allowOverlap="1" wp14:anchorId="1641920B" wp14:editId="6C8C6D23">
                <wp:simplePos x="0" y="0"/>
                <wp:positionH relativeFrom="column">
                  <wp:posOffset>-773430</wp:posOffset>
                </wp:positionH>
                <wp:positionV relativeFrom="paragraph">
                  <wp:posOffset>446405</wp:posOffset>
                </wp:positionV>
                <wp:extent cx="857250" cy="773430"/>
                <wp:effectExtent l="0" t="0" r="0" b="0"/>
                <wp:wrapNone/>
                <wp:docPr id="45" name="矩形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0" cy="77343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ap="flat" cmpd="sng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>
                        <w:txbxContent>
                          <w:p w14:paraId="7A3CCD54" w14:textId="77777777" w:rsidR="00886D5E" w:rsidRDefault="00000000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“Technology can help, but it’s expensive.”</w:t>
                            </w:r>
                          </w:p>
                          <w:p w14:paraId="099DF7E5" w14:textId="77777777" w:rsidR="00886D5E" w:rsidRDefault="00886D5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1920B" id="矩形 45" o:spid="_x0000_s1037" style="position:absolute;margin-left:-60.9pt;margin-top:35.15pt;width:67.5pt;height:60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" fillcolor="#a7bfde" strokecolor="#4579b8" strokeweight="1pt">
                <v:fill color2="#4f81bd" angle="180" focus="100%" type="gradient"/>
                <v:shadow on="t" color="black" opacity=".5" offset=".5pt,.5pt"/>
                <v:path arrowok="t"/>
                <v:textbox>
                  <w:txbxContent>
                    <w:p w14:paraId="7A3CCD54" w14:textId="77777777" w:rsidR="00886D5E" w:rsidRDefault="00000000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“Technology can help, but it’s expensive.”</w:t>
                      </w:r>
                    </w:p>
                    <w:p w14:paraId="099DF7E5" w14:textId="77777777" w:rsidR="00886D5E" w:rsidRDefault="00886D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4" behindDoc="0" locked="0" layoutInCell="1" hidden="0" allowOverlap="1" wp14:anchorId="6243B9F2" wp14:editId="5B4157D9">
                <wp:simplePos x="0" y="0"/>
                <wp:positionH relativeFrom="column">
                  <wp:posOffset>1242060</wp:posOffset>
                </wp:positionH>
                <wp:positionV relativeFrom="paragraph">
                  <wp:posOffset>732155</wp:posOffset>
                </wp:positionV>
                <wp:extent cx="1074420" cy="861060"/>
                <wp:effectExtent l="0" t="0" r="0" b="0"/>
                <wp:wrapNone/>
                <wp:docPr id="48" name="矩形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4420" cy="8610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ap="flat" cmpd="sng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>
                        <w:txbxContent>
                          <w:p w14:paraId="6B5D12FB" w14:textId="77777777" w:rsidR="00886D5E" w:rsidRDefault="0000000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It’s hard to tell if it’s rotten just by looking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3B9F2" id="矩形 48" o:spid="_x0000_s1038" style="position:absolute;margin-left:97.8pt;margin-top:57.65pt;width:84.6pt;height:67.8pt;z-index: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" fillcolor="#a7bfde" strokecolor="#4579b8" strokeweight="1pt">
                <v:fill color2="#4f81bd" angle="180" focus="100%" type="gradient"/>
                <v:shadow on="t" color="black" opacity=".5" offset=".5pt,.5pt"/>
                <v:path arrowok="t"/>
                <v:textbox>
                  <w:txbxContent>
                    <w:p w14:paraId="6B5D12FB" w14:textId="77777777" w:rsidR="00886D5E" w:rsidRDefault="00000000"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It’s hard to tell if it’s rotten just by looking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ab/>
        <w:t>Say &amp; Do</w:t>
      </w:r>
    </w:p>
    <w:p w14:paraId="06B62F01" w14:textId="77777777" w:rsidR="00886D5E" w:rsidRDefault="00886D5E">
      <w:pPr>
        <w:jc w:val="right"/>
        <w:rPr>
          <w:sz w:val="28"/>
          <w:szCs w:val="28"/>
        </w:rPr>
      </w:pPr>
    </w:p>
    <w:p w14:paraId="1635E74C" w14:textId="77777777" w:rsidR="00886D5E" w:rsidRDefault="00886D5E">
      <w:pPr>
        <w:jc w:val="right"/>
        <w:rPr>
          <w:sz w:val="28"/>
          <w:szCs w:val="28"/>
        </w:rPr>
      </w:pPr>
    </w:p>
    <w:p w14:paraId="2CF70F59" w14:textId="77777777" w:rsidR="00886D5E" w:rsidRDefault="00000000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7" behindDoc="0" locked="0" layoutInCell="1" hidden="0" allowOverlap="1" wp14:anchorId="74D3FEFD" wp14:editId="03EA23FA">
                <wp:simplePos x="0" y="0"/>
                <wp:positionH relativeFrom="column">
                  <wp:posOffset>-782955</wp:posOffset>
                </wp:positionH>
                <wp:positionV relativeFrom="paragraph">
                  <wp:posOffset>1932304</wp:posOffset>
                </wp:positionV>
                <wp:extent cx="921385" cy="263524"/>
                <wp:effectExtent l="0" t="0" r="0" b="28"/>
                <wp:wrapNone/>
                <wp:docPr id="51" name="矩形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1385" cy="263524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ap="flat" cmpd="sng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>
                        <w:txbxContent>
                          <w:p w14:paraId="6D32F4DA" w14:textId="77777777" w:rsidR="00886D5E" w:rsidRDefault="0000000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PAINS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3FEFD" id="矩形 51" o:spid="_x0000_s1039" style="position:absolute;left:0;text-align:left;margin-left:-61.65pt;margin-top:152.15pt;width:72.55pt;height:20.7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" fillcolor="#a7bfde" strokecolor="#4579b8" strokeweight="1pt">
                <v:fill color2="#4f81bd" angle="180" focus="100%" type="gradient"/>
                <v:shadow on="t" color="black" opacity=".5" offset=".5pt,.5pt"/>
                <v:path arrowok="t"/>
                <v:textbox>
                  <w:txbxContent>
                    <w:p w14:paraId="6D32F4DA" w14:textId="77777777" w:rsidR="00886D5E" w:rsidRDefault="0000000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PAINS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6" behindDoc="0" locked="0" layoutInCell="1" hidden="0" allowOverlap="1" wp14:anchorId="4872EF3C" wp14:editId="7C509A39">
                <wp:simplePos x="0" y="0"/>
                <wp:positionH relativeFrom="column">
                  <wp:posOffset>3255645</wp:posOffset>
                </wp:positionH>
                <wp:positionV relativeFrom="paragraph">
                  <wp:posOffset>2084705</wp:posOffset>
                </wp:positionV>
                <wp:extent cx="1087755" cy="263524"/>
                <wp:effectExtent l="0" t="0" r="0" b="28"/>
                <wp:wrapNone/>
                <wp:docPr id="54" name="矩形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7755" cy="263524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ap="flat" cmpd="sng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>
                        <w:txbxContent>
                          <w:p w14:paraId="2688ECD7" w14:textId="77777777" w:rsidR="00886D5E" w:rsidRDefault="0000000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GAINS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2EF3C" id="矩形 54" o:spid="_x0000_s1040" style="position:absolute;left:0;text-align:left;margin-left:256.35pt;margin-top:164.15pt;width:85.65pt;height:20.75pt;z-index: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" fillcolor="#a7bfde" strokecolor="#4579b8" strokeweight="1pt">
                <v:fill color2="#4f81bd" angle="180" focus="100%" type="gradient"/>
                <v:shadow on="t" color="black" opacity=".5" offset=".5pt,.5pt"/>
                <v:path arrowok="t"/>
                <v:textbox>
                  <w:txbxContent>
                    <w:p w14:paraId="2688ECD7" w14:textId="77777777" w:rsidR="00886D5E" w:rsidRDefault="0000000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GAINS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58" behindDoc="0" locked="0" layoutInCell="1" hidden="0" allowOverlap="1" wp14:anchorId="3B397D36" wp14:editId="278547E0">
                <wp:simplePos x="0" y="0"/>
                <wp:positionH relativeFrom="column">
                  <wp:posOffset>1616075</wp:posOffset>
                </wp:positionH>
                <wp:positionV relativeFrom="paragraph">
                  <wp:posOffset>2284095</wp:posOffset>
                </wp:positionV>
                <wp:extent cx="853440" cy="1255394"/>
                <wp:effectExtent l="0" t="0" r="0" b="0"/>
                <wp:wrapNone/>
                <wp:docPr id="57" name="矩形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3440" cy="1255394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ap="flat" cmpd="sng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>
                        <w:txbxContent>
                          <w:p w14:paraId="168BB1D2" w14:textId="77777777" w:rsidR="00886D5E" w:rsidRDefault="0000000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Wastage of good produce due to incorrect judgement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97D36" id="矩形 57" o:spid="_x0000_s1041" style="position:absolute;left:0;text-align:left;margin-left:127.25pt;margin-top:179.85pt;width:67.2pt;height:98.85pt;z-index: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" fillcolor="#a7bfde" strokecolor="#4579b8" strokeweight="1pt">
                <v:fill color2="#4f81bd" angle="180" focus="100%" type="gradient"/>
                <v:shadow on="t" color="black" opacity=".5" offset=".5pt,.5pt"/>
                <v:path arrowok="t"/>
                <v:textbox>
                  <w:txbxContent>
                    <w:p w14:paraId="168BB1D2" w14:textId="77777777" w:rsidR="00886D5E" w:rsidRDefault="0000000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Wastage of good produce due to incorrect judgement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57" behindDoc="0" locked="0" layoutInCell="1" hidden="0" allowOverlap="1" wp14:anchorId="3F232C40" wp14:editId="43655EDA">
                <wp:simplePos x="0" y="0"/>
                <wp:positionH relativeFrom="column">
                  <wp:posOffset>396875</wp:posOffset>
                </wp:positionH>
                <wp:positionV relativeFrom="paragraph">
                  <wp:posOffset>2284095</wp:posOffset>
                </wp:positionV>
                <wp:extent cx="948690" cy="1040764"/>
                <wp:effectExtent l="0" t="0" r="-1" b="17"/>
                <wp:wrapNone/>
                <wp:docPr id="60" name="矩形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8690" cy="1040764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ap="flat" cmpd="sng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>
                        <w:txbxContent>
                          <w:p w14:paraId="70D55C20" w14:textId="77777777" w:rsidR="00886D5E" w:rsidRDefault="0000000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Lack of proper training or tools for inspection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32C40" id="矩形 60" o:spid="_x0000_s1042" style="position:absolute;left:0;text-align:left;margin-left:31.25pt;margin-top:179.85pt;width:74.7pt;height:81.95pt;z-index: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" fillcolor="#a7bfde" strokecolor="#4579b8" strokeweight="1pt">
                <v:fill color2="#4f81bd" angle="180" focus="100%" type="gradient"/>
                <v:shadow on="t" color="black" opacity=".5" offset=".5pt,.5pt"/>
                <v:path arrowok="t"/>
                <v:textbox>
                  <w:txbxContent>
                    <w:p w14:paraId="70D55C20" w14:textId="77777777" w:rsidR="00886D5E" w:rsidRDefault="0000000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Lack of proper training or tools for inspection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56" behindDoc="0" locked="0" layoutInCell="1" hidden="0" allowOverlap="1" wp14:anchorId="22F4B59A" wp14:editId="20E797B5">
                <wp:simplePos x="0" y="0"/>
                <wp:positionH relativeFrom="column">
                  <wp:posOffset>-753110</wp:posOffset>
                </wp:positionH>
                <wp:positionV relativeFrom="paragraph">
                  <wp:posOffset>2305050</wp:posOffset>
                </wp:positionV>
                <wp:extent cx="961390" cy="1082675"/>
                <wp:effectExtent l="0" t="0" r="0" b="15"/>
                <wp:wrapNone/>
                <wp:docPr id="63" name="矩形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1390" cy="10826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ap="flat" cmpd="sng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>
                        <w:txbxContent>
                          <w:p w14:paraId="542E1DA9" w14:textId="77777777" w:rsidR="00886D5E" w:rsidRDefault="0000000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High rate of human error in identifying spoilage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4B59A" id="矩形 63" o:spid="_x0000_s1043" style="position:absolute;left:0;text-align:left;margin-left:-59.3pt;margin-top:181.5pt;width:75.7pt;height:85.25pt;z-index: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" fillcolor="#a7bfde" strokecolor="#4579b8" strokeweight="1pt">
                <v:fill color2="#4f81bd" angle="180" focus="100%" type="gradient"/>
                <v:shadow on="t" color="black" opacity=".5" offset=".5pt,.5pt"/>
                <v:path arrowok="t"/>
                <v:textbox>
                  <w:txbxContent>
                    <w:p w14:paraId="542E1DA9" w14:textId="77777777" w:rsidR="00886D5E" w:rsidRDefault="0000000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High rate of human error in identifying spoilage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60" behindDoc="0" locked="0" layoutInCell="1" hidden="0" allowOverlap="1" wp14:anchorId="6FB3CE85" wp14:editId="6006C75D">
                <wp:simplePos x="0" y="0"/>
                <wp:positionH relativeFrom="column">
                  <wp:posOffset>4855845</wp:posOffset>
                </wp:positionH>
                <wp:positionV relativeFrom="paragraph">
                  <wp:posOffset>2562225</wp:posOffset>
                </wp:positionV>
                <wp:extent cx="1089660" cy="886460"/>
                <wp:effectExtent l="0" t="0" r="-1" b="18"/>
                <wp:wrapNone/>
                <wp:docPr id="66" name="矩形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9660" cy="8864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ap="flat" cmpd="sng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>
                        <w:txbxContent>
                          <w:p w14:paraId="698D89FA" w14:textId="77777777" w:rsidR="00886D5E" w:rsidRDefault="0000000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Reducing effort while increasing accuracy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3CE85" id="矩形 66" o:spid="_x0000_s1044" style="position:absolute;left:0;text-align:left;margin-left:382.35pt;margin-top:201.75pt;width:85.8pt;height:69.8pt;z-index: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" fillcolor="#a7bfde" strokecolor="#4579b8" strokeweight="1pt">
                <v:fill color2="#4f81bd" angle="180" focus="100%" type="gradient"/>
                <v:shadow on="t" color="black" opacity=".5" offset=".5pt,.5pt"/>
                <v:path arrowok="t"/>
                <v:textbox>
                  <w:txbxContent>
                    <w:p w14:paraId="698D89FA" w14:textId="77777777" w:rsidR="00886D5E" w:rsidRDefault="0000000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Reducing effort while increasing accuracy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59" behindDoc="0" locked="0" layoutInCell="1" hidden="0" allowOverlap="1" wp14:anchorId="7F1B2F25" wp14:editId="50ECA204">
                <wp:simplePos x="0" y="0"/>
                <wp:positionH relativeFrom="column">
                  <wp:posOffset>3319779</wp:posOffset>
                </wp:positionH>
                <wp:positionV relativeFrom="paragraph">
                  <wp:posOffset>2533650</wp:posOffset>
                </wp:positionV>
                <wp:extent cx="1099819" cy="902335"/>
                <wp:effectExtent l="0" t="0" r="16" b="0"/>
                <wp:wrapNone/>
                <wp:docPr id="69" name="矩形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9819" cy="9023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7BFDE"/>
                            </a:gs>
                            <a:gs pos="100000">
                              <a:srgbClr val="4F81BD"/>
                            </a:gs>
                          </a:gsLst>
                          <a:lin ang="16200000" scaled="1"/>
                        </a:gradFill>
                        <a:ln w="12700" cap="flat" cmpd="sng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>
                        <w:txbxContent>
                          <w:p w14:paraId="0A142040" w14:textId="77777777" w:rsidR="00886D5E" w:rsidRDefault="0000000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 tool that can quickly and reliably rotten produce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B2F25" id="矩形 69" o:spid="_x0000_s1045" style="position:absolute;left:0;text-align:left;margin-left:261.4pt;margin-top:199.5pt;width:86.6pt;height:71.05pt;z-index: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" fillcolor="#a7bfde" strokecolor="#4579b8" strokeweight="1pt">
                <v:fill color2="#4f81bd" angle="180" focus="100%" type="gradient"/>
                <v:shadow on="t" color="black" opacity=".5" offset=".5pt,.5pt"/>
                <v:path arrowok="t"/>
                <v:textbox>
                  <w:txbxContent>
                    <w:p w14:paraId="0A142040" w14:textId="77777777" w:rsidR="00886D5E" w:rsidRDefault="0000000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 tool that can quickly and reliably rotten produce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4" behindDoc="0" locked="0" layoutInCell="1" hidden="0" allowOverlap="1" wp14:anchorId="21104BCC" wp14:editId="09388A82">
                <wp:simplePos x="0" y="0"/>
                <wp:positionH relativeFrom="column">
                  <wp:posOffset>3037839</wp:posOffset>
                </wp:positionH>
                <wp:positionV relativeFrom="paragraph">
                  <wp:posOffset>1821815</wp:posOffset>
                </wp:positionV>
                <wp:extent cx="3318510" cy="2195829"/>
                <wp:effectExtent l="0" t="0" r="44" b="31"/>
                <wp:wrapNone/>
                <wp:docPr id="72" name="矩形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18510" cy="2195829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 w="12700" cap="flat" cmpd="sng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txbx>
                        <w:txbxContent>
                          <w:p w14:paraId="6790A8E5" w14:textId="77777777" w:rsidR="00886D5E" w:rsidRDefault="00886D5E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04BCC" id="矩形 72" o:spid="_x0000_s1046" style="position:absolute;left:0;text-align:left;margin-left:239.2pt;margin-top:143.45pt;width:261.3pt;height:172.9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" fillcolor="#c6d9f1" strokecolor="#4579b8" strokeweight="1pt">
                <v:shadow on="t" color="black" opacity=".5" offset=".5pt,.5pt"/>
                <v:path arrowok="t"/>
                <v:textbox>
                  <w:txbxContent>
                    <w:p w14:paraId="6790A8E5" w14:textId="77777777" w:rsidR="00886D5E" w:rsidRDefault="00886D5E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62" behindDoc="0" locked="0" layoutInCell="1" hidden="0" allowOverlap="1" wp14:anchorId="592655F2" wp14:editId="2EBC1203">
                <wp:simplePos x="0" y="0"/>
                <wp:positionH relativeFrom="column">
                  <wp:posOffset>-1018540</wp:posOffset>
                </wp:positionH>
                <wp:positionV relativeFrom="paragraph">
                  <wp:posOffset>1814829</wp:posOffset>
                </wp:positionV>
                <wp:extent cx="3602355" cy="2174875"/>
                <wp:effectExtent l="0" t="0" r="40" b="30"/>
                <wp:wrapNone/>
                <wp:docPr id="75" name="矩形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2355" cy="217487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 w="12700" cap="flat" cmpd="sng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  <a:effectLst>
                          <a:prstShdw prst="shdw14" dist="8980" dir="2700000">
                            <a:srgbClr val="000000">
                              <a:alpha val="50000"/>
                            </a:srgbClr>
                          </a:prstShdw>
                        </a:effectLst>
                      </wps:spPr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type="#_x0000_t1" id="矩形 76" o:spid="_x0000_s76" fillcolor="#C6D9F1" stroked="t" strokeweight="1.0pt" style="position:absolute;&#10;margin-left:-80.2pt;&#10;margin-top:142.9pt;&#10;width:283.65pt;&#10;height:171.25002pt;&#10;z-index:62;&#10;mso-position-horizontal:absolute;&#10;mso-position-vertical:absolute;">
                <v:stroke color="#4579B8"/>
                <v:shadow on="t" color="#000000" opacity=".5" origin=",.5" offset="0pt,0pt" offset2="-4pt,-4pt"/>
              </v:rect>
            </w:pict>
          </mc:Fallback>
        </mc:AlternateContent>
      </w:r>
    </w:p>
    <w:sectPr w:rsidR="00886D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00"/>
    <w:family w:val="auto"/>
    <w:pitch w:val="variable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lvlRestart w:val="0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lvlRestart w:val="0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lvlRestart w:val="0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lvlRestart w:val="0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lvlRestart w:val="0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lvlRestart w:val="0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1962377"/>
    <w:multiLevelType w:val="multilevel"/>
    <w:tmpl w:val="69985B5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9815311">
    <w:abstractNumId w:val="6"/>
  </w:num>
  <w:num w:numId="2" w16cid:durableId="528682986">
    <w:abstractNumId w:val="5"/>
  </w:num>
  <w:num w:numId="3" w16cid:durableId="1246569628">
    <w:abstractNumId w:val="3"/>
  </w:num>
  <w:num w:numId="4" w16cid:durableId="687176160">
    <w:abstractNumId w:val="2"/>
  </w:num>
  <w:num w:numId="5" w16cid:durableId="676808472">
    <w:abstractNumId w:val="4"/>
  </w:num>
  <w:num w:numId="6" w16cid:durableId="107088312">
    <w:abstractNumId w:val="1"/>
  </w:num>
  <w:num w:numId="7" w16cid:durableId="1428237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D5E"/>
    <w:rsid w:val="006F2A94"/>
    <w:rsid w:val="006F6CAE"/>
    <w:rsid w:val="0088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C3CA"/>
  <w15:docId w15:val="{1707FF59-6F72-4BBB-852E-6EBF69C0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mbria" w:eastAsia="MS Mincho" w:hAnsi="Cambria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MS Gothic" w:hAnsi="Calibri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 w:cs="Times New Roman"/>
      <w:b/>
      <w:bCs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 w:cs="Times New Roman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 w:cs="Times New Roman"/>
      <w:i/>
      <w:iCs/>
      <w:color w:val="243F60"/>
    </w:rPr>
  </w:style>
  <w:style w:type="paragraph" w:styleId="Heading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 w:cs="Times New Roman"/>
      <w:i/>
      <w:iCs/>
      <w:color w:val="404040"/>
    </w:rPr>
  </w:style>
  <w:style w:type="paragraph" w:styleId="Heading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 w:cs="Times New Roman"/>
      <w:color w:val="4F81BD"/>
      <w:sz w:val="20"/>
      <w:szCs w:val="20"/>
    </w:rPr>
  </w:style>
  <w:style w:type="paragraph" w:styleId="Heading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oSpacing1">
    <w:name w:val="No Spacing1"/>
    <w:rPr>
      <w:rFonts w:ascii="Cambria" w:eastAsia="MS Mincho" w:hAnsi="Cambria" w:cs="Arial"/>
      <w:sz w:val="22"/>
      <w:szCs w:val="22"/>
      <w:lang w:eastAsia="en-US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Bullet">
    <w:name w:val="List Bullet"/>
    <w:basedOn w:val="Normal"/>
    <w:pPr>
      <w:numPr>
        <w:numId w:val="2"/>
      </w:numPr>
      <w:contextualSpacing/>
    </w:pPr>
  </w:style>
  <w:style w:type="paragraph" w:styleId="ListBullet2">
    <w:name w:val="List Bullet 2"/>
    <w:basedOn w:val="Normal"/>
    <w:pPr>
      <w:numPr>
        <w:numId w:val="3"/>
      </w:numPr>
      <w:contextualSpacing/>
    </w:pPr>
  </w:style>
  <w:style w:type="paragraph" w:styleId="ListBullet3">
    <w:name w:val="List Bullet 3"/>
    <w:basedOn w:val="Normal"/>
    <w:pPr>
      <w:numPr>
        <w:numId w:val="4"/>
      </w:numPr>
      <w:contextualSpacing/>
    </w:pPr>
  </w:style>
  <w:style w:type="paragraph" w:styleId="ListNumber">
    <w:name w:val="List Number"/>
    <w:basedOn w:val="Normal"/>
    <w:pPr>
      <w:numPr>
        <w:numId w:val="5"/>
      </w:numPr>
      <w:contextualSpacing/>
    </w:pPr>
  </w:style>
  <w:style w:type="paragraph" w:styleId="ListNumber2">
    <w:name w:val="List Number 2"/>
    <w:basedOn w:val="Normal"/>
    <w:pPr>
      <w:numPr>
        <w:numId w:val="6"/>
      </w:numPr>
      <w:contextualSpacing/>
    </w:pPr>
  </w:style>
  <w:style w:type="paragraph" w:styleId="ListNumber3">
    <w:name w:val="List Number 3"/>
    <w:basedOn w:val="Normal"/>
    <w:pPr>
      <w:numPr>
        <w:numId w:val="7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MacroText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="MS Mincho" w:hAnsi="Courier" w:cs="Arial"/>
      <w:lang w:eastAsia="en-US"/>
    </w:rPr>
  </w:style>
  <w:style w:type="paragraph" w:customStyle="1" w:styleId="Quote1">
    <w:name w:val="Quote1"/>
    <w:basedOn w:val="Normal"/>
    <w:next w:val="Normal"/>
    <w:rPr>
      <w:i/>
      <w:iCs/>
      <w:color w:val="000000"/>
    </w:rPr>
  </w:style>
  <w:style w:type="paragraph" w:styleId="Caption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paragraph" w:customStyle="1" w:styleId="IntenseQuote1">
    <w:name w:val="Intense Quote1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ubtleEmphasis1">
    <w:name w:val="Subtle Emphasis1"/>
    <w:basedOn w:val="DefaultParagraphFont"/>
    <w:rPr>
      <w:i/>
      <w:iCs/>
      <w:color w:val="808080"/>
    </w:rPr>
  </w:style>
  <w:style w:type="character" w:customStyle="1" w:styleId="IntenseEmphasis1">
    <w:name w:val="Intense Emphasis1"/>
    <w:basedOn w:val="DefaultParagraphFont"/>
    <w:rPr>
      <w:b/>
      <w:bCs/>
      <w:i/>
      <w:iCs/>
      <w:color w:val="4F81BD"/>
    </w:rPr>
  </w:style>
  <w:style w:type="character" w:customStyle="1" w:styleId="SubtleReference1">
    <w:name w:val="Subtle Reference1"/>
    <w:basedOn w:val="DefaultParagraphFont"/>
    <w:rPr>
      <w:caps w:val="0"/>
      <w:smallCaps/>
      <w:color w:val="C0504D"/>
      <w:u w:val="single"/>
    </w:rPr>
  </w:style>
  <w:style w:type="character" w:customStyle="1" w:styleId="IntenseReference1">
    <w:name w:val="Intense Reference1"/>
    <w:basedOn w:val="DefaultParagraphFont"/>
    <w:rPr>
      <w:b/>
      <w:bCs/>
      <w:caps w:val="0"/>
      <w:smallCaps/>
      <w:color w:val="C0504D"/>
      <w:spacing w:val="5"/>
      <w:u w:val="single"/>
    </w:rPr>
  </w:style>
  <w:style w:type="character" w:customStyle="1" w:styleId="BookTitle1">
    <w:name w:val="Book Title1"/>
    <w:basedOn w:val="DefaultParagraphFont"/>
    <w:rPr>
      <w:b/>
      <w:bCs/>
      <w:caps w:val="0"/>
      <w:smallCaps/>
      <w:spacing w:val="5"/>
    </w:rPr>
  </w:style>
  <w:style w:type="paragraph" w:customStyle="1" w:styleId="TOCHeading1">
    <w:name w:val="TOC Heading1"/>
    <w:basedOn w:val="Heading1"/>
    <w:next w:val="Normal"/>
    <w:pPr>
      <w:outlineLvl w:val="9"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Jagadeesh .K</cp:lastModifiedBy>
  <cp:revision>2</cp:revision>
  <dcterms:created xsi:type="dcterms:W3CDTF">2025-06-29T16:46:00Z</dcterms:created>
  <dcterms:modified xsi:type="dcterms:W3CDTF">2025-06-29T16:46:00Z</dcterms:modified>
</cp:coreProperties>
</file>